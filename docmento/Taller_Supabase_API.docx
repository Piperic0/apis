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314F6" w14:textId="4858DFC9" w:rsidR="002870FB" w:rsidRDefault="00000000">
      <w:pPr>
        <w:pStyle w:val="Ttulo1"/>
        <w:rPr>
          <w:lang w:val="es-419"/>
        </w:rPr>
      </w:pPr>
      <w:r w:rsidRPr="002A55D7">
        <w:rPr>
          <w:lang w:val="es-419"/>
        </w:rPr>
        <w:t xml:space="preserve">Taller de </w:t>
      </w:r>
      <w:proofErr w:type="spellStart"/>
      <w:r w:rsidRPr="002A55D7">
        <w:rPr>
          <w:lang w:val="es-419"/>
        </w:rPr>
        <w:t>Supabase</w:t>
      </w:r>
      <w:proofErr w:type="spellEnd"/>
      <w:r w:rsidRPr="002A55D7">
        <w:rPr>
          <w:lang w:val="es-419"/>
        </w:rPr>
        <w:t xml:space="preserve"> </w:t>
      </w:r>
      <w:r w:rsidR="002A55D7">
        <w:rPr>
          <w:lang w:val="es-419"/>
        </w:rPr>
        <w:t>y API</w:t>
      </w:r>
    </w:p>
    <w:p w14:paraId="640AE24A" w14:textId="77777777" w:rsidR="002A55D7" w:rsidRDefault="002A55D7" w:rsidP="002A55D7">
      <w:pPr>
        <w:rPr>
          <w:lang w:val="es-419"/>
        </w:rPr>
      </w:pPr>
    </w:p>
    <w:p w14:paraId="3697CD95" w14:textId="77777777" w:rsidR="002A55D7" w:rsidRDefault="002A55D7" w:rsidP="002A55D7">
      <w:pPr>
        <w:rPr>
          <w:lang w:val="es-419"/>
        </w:rPr>
      </w:pPr>
    </w:p>
    <w:p w14:paraId="1224CA49" w14:textId="77777777" w:rsidR="002A55D7" w:rsidRDefault="002A55D7" w:rsidP="002A55D7">
      <w:pPr>
        <w:rPr>
          <w:lang w:val="es-419"/>
        </w:rPr>
      </w:pPr>
    </w:p>
    <w:p w14:paraId="156CBD61" w14:textId="77777777" w:rsidR="002A55D7" w:rsidRDefault="002A55D7" w:rsidP="002A55D7">
      <w:pPr>
        <w:rPr>
          <w:lang w:val="es-419"/>
        </w:rPr>
      </w:pPr>
    </w:p>
    <w:p w14:paraId="1AA23D61" w14:textId="77777777" w:rsidR="002A55D7" w:rsidRDefault="002A55D7" w:rsidP="002A55D7">
      <w:pPr>
        <w:rPr>
          <w:lang w:val="es-419"/>
        </w:rPr>
      </w:pPr>
    </w:p>
    <w:p w14:paraId="370039DF" w14:textId="77777777" w:rsidR="002A55D7" w:rsidRDefault="002A55D7" w:rsidP="002A55D7">
      <w:pPr>
        <w:rPr>
          <w:lang w:val="es-419"/>
        </w:rPr>
      </w:pPr>
    </w:p>
    <w:p w14:paraId="37C943B7" w14:textId="77777777" w:rsidR="002A55D7" w:rsidRDefault="002A55D7" w:rsidP="002A55D7">
      <w:pPr>
        <w:rPr>
          <w:lang w:val="es-419"/>
        </w:rPr>
      </w:pPr>
    </w:p>
    <w:p w14:paraId="528730E0" w14:textId="77777777" w:rsidR="002A55D7" w:rsidRDefault="002A55D7" w:rsidP="002A55D7">
      <w:pPr>
        <w:rPr>
          <w:lang w:val="es-419"/>
        </w:rPr>
      </w:pPr>
    </w:p>
    <w:p w14:paraId="4B234ABC" w14:textId="77777777" w:rsidR="002A55D7" w:rsidRDefault="002A55D7" w:rsidP="002A55D7">
      <w:pPr>
        <w:rPr>
          <w:lang w:val="es-419"/>
        </w:rPr>
      </w:pPr>
    </w:p>
    <w:p w14:paraId="54C3BAE6" w14:textId="77777777" w:rsidR="002A55D7" w:rsidRDefault="002A55D7" w:rsidP="002A55D7">
      <w:pPr>
        <w:rPr>
          <w:lang w:val="es-419"/>
        </w:rPr>
      </w:pPr>
    </w:p>
    <w:p w14:paraId="582B8A83" w14:textId="77777777" w:rsidR="002A55D7" w:rsidRDefault="002A55D7" w:rsidP="002A55D7">
      <w:pPr>
        <w:rPr>
          <w:lang w:val="es-419"/>
        </w:rPr>
      </w:pPr>
    </w:p>
    <w:p w14:paraId="21482814" w14:textId="77777777" w:rsidR="002A55D7" w:rsidRDefault="002A55D7" w:rsidP="002A55D7">
      <w:pPr>
        <w:rPr>
          <w:lang w:val="es-419"/>
        </w:rPr>
      </w:pPr>
    </w:p>
    <w:p w14:paraId="054A07C0" w14:textId="77777777" w:rsidR="002A55D7" w:rsidRDefault="002A55D7" w:rsidP="002A55D7">
      <w:pPr>
        <w:rPr>
          <w:lang w:val="es-419"/>
        </w:rPr>
      </w:pPr>
    </w:p>
    <w:p w14:paraId="26059229" w14:textId="77777777" w:rsidR="002A55D7" w:rsidRDefault="002A55D7" w:rsidP="002A55D7">
      <w:pPr>
        <w:rPr>
          <w:lang w:val="es-419"/>
        </w:rPr>
      </w:pPr>
    </w:p>
    <w:p w14:paraId="268E35C0" w14:textId="77777777" w:rsidR="002A55D7" w:rsidRDefault="002A55D7" w:rsidP="002A55D7">
      <w:pPr>
        <w:rPr>
          <w:lang w:val="es-419"/>
        </w:rPr>
      </w:pPr>
    </w:p>
    <w:p w14:paraId="6F6F0E88" w14:textId="77777777" w:rsidR="002A55D7" w:rsidRDefault="002A55D7" w:rsidP="002A55D7">
      <w:pPr>
        <w:rPr>
          <w:lang w:val="es-419"/>
        </w:rPr>
      </w:pPr>
    </w:p>
    <w:p w14:paraId="573B388A" w14:textId="77777777" w:rsidR="002A55D7" w:rsidRDefault="002A55D7" w:rsidP="002A55D7">
      <w:pPr>
        <w:rPr>
          <w:lang w:val="es-419"/>
        </w:rPr>
      </w:pPr>
    </w:p>
    <w:p w14:paraId="7099EA19" w14:textId="77777777" w:rsidR="002A55D7" w:rsidRPr="002A55D7" w:rsidRDefault="002A55D7" w:rsidP="002A55D7">
      <w:pPr>
        <w:rPr>
          <w:lang w:val="es-419"/>
        </w:rPr>
      </w:pPr>
    </w:p>
    <w:p w14:paraId="3CA803C0" w14:textId="61A5CF92" w:rsidR="002870FB" w:rsidRPr="002A55D7" w:rsidRDefault="00000000">
      <w:pPr>
        <w:rPr>
          <w:lang w:val="es-419"/>
        </w:rPr>
      </w:pPr>
      <w:r w:rsidRPr="002A55D7">
        <w:rPr>
          <w:lang w:val="es-419"/>
        </w:rPr>
        <w:t>Andrés Felipe Rojas Santamaría</w:t>
      </w:r>
      <w:r w:rsidRPr="002A55D7">
        <w:rPr>
          <w:lang w:val="es-419"/>
        </w:rPr>
        <w:br/>
        <w:t>Universidad Minuto de Dios</w:t>
      </w:r>
      <w:r w:rsidRPr="002A55D7">
        <w:rPr>
          <w:lang w:val="es-419"/>
        </w:rPr>
        <w:br/>
        <w:t>Sede Zipaquirá</w:t>
      </w:r>
      <w:r w:rsidRPr="002A55D7">
        <w:rPr>
          <w:lang w:val="es-419"/>
        </w:rPr>
        <w:br/>
        <w:t>Sexto semestre</w:t>
      </w:r>
      <w:r w:rsidRPr="002A55D7">
        <w:rPr>
          <w:lang w:val="es-419"/>
        </w:rPr>
        <w:br/>
      </w:r>
      <w:r w:rsidR="002A55D7">
        <w:rPr>
          <w:lang w:val="es-419"/>
        </w:rPr>
        <w:t xml:space="preserve">11 </w:t>
      </w:r>
      <w:proofErr w:type="gramStart"/>
      <w:r w:rsidR="002A55D7">
        <w:rPr>
          <w:lang w:val="es-419"/>
        </w:rPr>
        <w:t>Abril</w:t>
      </w:r>
      <w:proofErr w:type="gramEnd"/>
      <w:r w:rsidRPr="002A55D7">
        <w:rPr>
          <w:lang w:val="es-419"/>
        </w:rPr>
        <w:t xml:space="preserve"> de 2025</w:t>
      </w:r>
    </w:p>
    <w:p w14:paraId="14A4A330" w14:textId="77777777" w:rsidR="002870FB" w:rsidRPr="002A55D7" w:rsidRDefault="00000000">
      <w:pPr>
        <w:rPr>
          <w:lang w:val="es-419"/>
        </w:rPr>
      </w:pPr>
      <w:r w:rsidRPr="002A55D7">
        <w:rPr>
          <w:lang w:val="es-419"/>
        </w:rPr>
        <w:br w:type="page"/>
      </w:r>
    </w:p>
    <w:p w14:paraId="0265BF8D" w14:textId="77777777" w:rsidR="002A55D7" w:rsidRPr="00296115" w:rsidRDefault="002A55D7" w:rsidP="002A55D7">
      <w:r w:rsidRPr="00296115">
        <w:lastRenderedPageBreak/>
        <w:drawing>
          <wp:inline distT="0" distB="0" distL="0" distR="0" wp14:anchorId="14722A10" wp14:editId="7AC4773C">
            <wp:extent cx="5400040" cy="2416175"/>
            <wp:effectExtent l="0" t="0" r="0" b="3175"/>
            <wp:docPr id="913008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08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545">
        <w:drawing>
          <wp:inline distT="0" distB="0" distL="0" distR="0" wp14:anchorId="5E1F3E51" wp14:editId="6FA69DA3">
            <wp:extent cx="5400040" cy="2012315"/>
            <wp:effectExtent l="0" t="0" r="0" b="6985"/>
            <wp:docPr id="4023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8E65" w14:textId="7FEA6442" w:rsidR="002870FB" w:rsidRDefault="002A55D7">
      <w:pPr>
        <w:rPr>
          <w:lang w:val="es-419"/>
        </w:rPr>
      </w:pPr>
      <w:r w:rsidRPr="002A55D7">
        <w:rPr>
          <w:lang w:val="es-419"/>
        </w:rPr>
        <w:lastRenderedPageBreak/>
        <w:drawing>
          <wp:inline distT="0" distB="0" distL="0" distR="0" wp14:anchorId="13FB22B6" wp14:editId="53EC7E89">
            <wp:extent cx="5486400" cy="1950085"/>
            <wp:effectExtent l="0" t="0" r="0" b="0"/>
            <wp:docPr id="2051844636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44636" name="Imagen 1" descr="Pantalla de computadora con letr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5D7">
        <w:rPr>
          <w:lang w:val="es-419"/>
        </w:rPr>
        <w:drawing>
          <wp:inline distT="0" distB="0" distL="0" distR="0" wp14:anchorId="517EFAE7" wp14:editId="144B0187">
            <wp:extent cx="5486400" cy="2120265"/>
            <wp:effectExtent l="0" t="0" r="0" b="0"/>
            <wp:docPr id="7670234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23475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5D7">
        <w:rPr>
          <w:lang w:val="es-419"/>
        </w:rPr>
        <w:drawing>
          <wp:inline distT="0" distB="0" distL="0" distR="0" wp14:anchorId="676E5E84" wp14:editId="79E2D044">
            <wp:extent cx="5486400" cy="2298065"/>
            <wp:effectExtent l="0" t="0" r="0" b="6985"/>
            <wp:docPr id="11928832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8321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5D7">
        <w:rPr>
          <w:lang w:val="es-419"/>
        </w:rPr>
        <w:lastRenderedPageBreak/>
        <w:drawing>
          <wp:inline distT="0" distB="0" distL="0" distR="0" wp14:anchorId="5F7AD82E" wp14:editId="4A382F7A">
            <wp:extent cx="5486400" cy="2071370"/>
            <wp:effectExtent l="0" t="0" r="0" b="5080"/>
            <wp:docPr id="523575664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75664" name="Imagen 1" descr="Pantalla de computadora con letr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5D7">
        <w:rPr>
          <w:lang w:val="es-419"/>
        </w:rPr>
        <w:drawing>
          <wp:inline distT="0" distB="0" distL="0" distR="0" wp14:anchorId="59D47827" wp14:editId="23FE7CC8">
            <wp:extent cx="4639322" cy="1905266"/>
            <wp:effectExtent l="0" t="0" r="0" b="0"/>
            <wp:docPr id="1600887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8734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5D7">
        <w:rPr>
          <w:lang w:val="es-419"/>
        </w:rPr>
        <w:drawing>
          <wp:inline distT="0" distB="0" distL="0" distR="0" wp14:anchorId="3EDDF4A0" wp14:editId="3875828A">
            <wp:extent cx="5486400" cy="1851660"/>
            <wp:effectExtent l="0" t="0" r="0" b="0"/>
            <wp:docPr id="12539017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0178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5D7">
        <w:rPr>
          <w:lang w:val="es-419"/>
        </w:rPr>
        <w:drawing>
          <wp:inline distT="0" distB="0" distL="0" distR="0" wp14:anchorId="5F89DFDE" wp14:editId="636CE097">
            <wp:extent cx="5486400" cy="2040255"/>
            <wp:effectExtent l="0" t="0" r="0" b="0"/>
            <wp:docPr id="11994035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03515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5D7">
        <w:rPr>
          <w:lang w:val="es-419"/>
        </w:rPr>
        <w:lastRenderedPageBreak/>
        <w:drawing>
          <wp:inline distT="0" distB="0" distL="0" distR="0" wp14:anchorId="6F3F5171" wp14:editId="07A844AB">
            <wp:extent cx="5486400" cy="2052955"/>
            <wp:effectExtent l="0" t="0" r="0" b="4445"/>
            <wp:docPr id="12708941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94160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5D7">
        <w:rPr>
          <w:lang w:val="es-419"/>
        </w:rPr>
        <w:drawing>
          <wp:inline distT="0" distB="0" distL="0" distR="0" wp14:anchorId="5E71E2A0" wp14:editId="53F0EB91">
            <wp:extent cx="5486400" cy="1818005"/>
            <wp:effectExtent l="0" t="0" r="0" b="0"/>
            <wp:docPr id="553916032" name="Imagen 1" descr="Captura de pantall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16032" name="Imagen 1" descr="Captura de pantalla con letras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5D7">
        <w:rPr>
          <w:lang w:val="es-419"/>
        </w:rPr>
        <w:drawing>
          <wp:inline distT="0" distB="0" distL="0" distR="0" wp14:anchorId="311E7DB5" wp14:editId="3B45F082">
            <wp:extent cx="5087060" cy="1009791"/>
            <wp:effectExtent l="0" t="0" r="0" b="0"/>
            <wp:docPr id="29849130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91306" name="Imagen 1" descr="Interfaz de usuario gráfica, 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5D7">
        <w:rPr>
          <w:lang w:val="es-419"/>
        </w:rPr>
        <w:drawing>
          <wp:inline distT="0" distB="0" distL="0" distR="0" wp14:anchorId="5E1538A0" wp14:editId="7804F910">
            <wp:extent cx="5486400" cy="713740"/>
            <wp:effectExtent l="0" t="0" r="0" b="0"/>
            <wp:docPr id="82947712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77125" name="Imagen 1" descr="Captura de pantalla de un celular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C8DF" w14:textId="77777777" w:rsidR="002A55D7" w:rsidRPr="002A55D7" w:rsidRDefault="002A55D7">
      <w:pPr>
        <w:rPr>
          <w:lang w:val="es-419"/>
        </w:rPr>
      </w:pPr>
    </w:p>
    <w:sectPr w:rsidR="002A55D7" w:rsidRPr="002A55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0598414">
    <w:abstractNumId w:val="8"/>
  </w:num>
  <w:num w:numId="2" w16cid:durableId="1888179719">
    <w:abstractNumId w:val="6"/>
  </w:num>
  <w:num w:numId="3" w16cid:durableId="1753120454">
    <w:abstractNumId w:val="5"/>
  </w:num>
  <w:num w:numId="4" w16cid:durableId="1708603733">
    <w:abstractNumId w:val="4"/>
  </w:num>
  <w:num w:numId="5" w16cid:durableId="1972010105">
    <w:abstractNumId w:val="7"/>
  </w:num>
  <w:num w:numId="6" w16cid:durableId="1005785895">
    <w:abstractNumId w:val="3"/>
  </w:num>
  <w:num w:numId="7" w16cid:durableId="1448812874">
    <w:abstractNumId w:val="2"/>
  </w:num>
  <w:num w:numId="8" w16cid:durableId="877736706">
    <w:abstractNumId w:val="1"/>
  </w:num>
  <w:num w:numId="9" w16cid:durableId="58892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70FB"/>
    <w:rsid w:val="0029639D"/>
    <w:rsid w:val="002A55D7"/>
    <w:rsid w:val="00326F90"/>
    <w:rsid w:val="006634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3C6CD4"/>
  <w14:defaultImageDpi w14:val="300"/>
  <w15:docId w15:val="{60D48D68-C2CC-4DEF-A7E4-5521E64B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Rojas Santamaria Andres Felipe</cp:lastModifiedBy>
  <cp:revision>2</cp:revision>
  <dcterms:created xsi:type="dcterms:W3CDTF">2025-04-11T17:51:00Z</dcterms:created>
  <dcterms:modified xsi:type="dcterms:W3CDTF">2025-04-11T17:51:00Z</dcterms:modified>
  <cp:category/>
</cp:coreProperties>
</file>